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0F" w:rsidRDefault="00A23931">
      <w:pPr>
        <w:pStyle w:val="Title"/>
      </w:pPr>
      <w:r>
        <w:t>PowerShell Cmdlets and Scripting Overview</w:t>
      </w:r>
    </w:p>
    <w:p w:rsidR="0016790F" w:rsidRDefault="00A23931">
      <w:pPr>
        <w:pStyle w:val="Heading1"/>
      </w:pPr>
      <w:r>
        <w:t>Introducing to Cmdlets</w:t>
      </w:r>
    </w:p>
    <w:p w:rsidR="0016790F" w:rsidRDefault="00A23931">
      <w:r>
        <w:t xml:space="preserve">Cmdlets (pronounced "command-lets") are lightweight PowerShell commands used in the PowerShell environment. </w:t>
      </w:r>
      <w:r>
        <w:br/>
        <w:t>They follow a Verb-Noun naming convention such as Get-Process, Set-Item, or Remove-Item. Cmdlets are instances of .NET classes and can perform actions like file operations, service control, and registry modifications.</w:t>
      </w:r>
    </w:p>
    <w:p w:rsidR="0016790F" w:rsidRDefault="00A23931">
      <w:pPr>
        <w:pStyle w:val="Heading1"/>
      </w:pPr>
      <w:r>
        <w:t>The PowerShell Pipeline</w:t>
      </w:r>
    </w:p>
    <w:p w:rsidR="0016790F" w:rsidRDefault="00A23931">
      <w:r>
        <w:t xml:space="preserve">The pipeline (|) in PowerShell allows the output of one cmdlet to be used as the input to another cmdlet. </w:t>
      </w:r>
      <w:r>
        <w:br/>
        <w:t>This enables chaining of commands and efficient processing of objects. For example: Get-Process | Where-Object {$_.CPU -gt 100}.</w:t>
      </w:r>
    </w:p>
    <w:p w:rsidR="0016790F" w:rsidRDefault="00A23931">
      <w:pPr>
        <w:pStyle w:val="Heading1"/>
      </w:pPr>
      <w:r>
        <w:t>Key Cmdlets</w:t>
      </w:r>
    </w:p>
    <w:p w:rsidR="0016790F" w:rsidRDefault="00A23931">
      <w:r>
        <w:t>Some of the most commonly used cmdlets include:</w:t>
      </w:r>
      <w:r>
        <w:br/>
        <w:t>- Get-Help: Displays help information.</w:t>
      </w:r>
      <w:r>
        <w:br/>
        <w:t>- Get-Command: Lists all available cmdlets.</w:t>
      </w:r>
      <w:r>
        <w:br/>
        <w:t>- Get-Service: Retrieves the status of services.</w:t>
      </w:r>
      <w:r>
        <w:br/>
        <w:t>- Get-Process: Lists currently running processes.</w:t>
      </w:r>
      <w:r>
        <w:br/>
        <w:t>- Set-ExecutionPolicy: Changes the user preference for the PowerShell script execution policy.</w:t>
      </w:r>
    </w:p>
    <w:p w:rsidR="0016790F" w:rsidRDefault="00A23931">
      <w:pPr>
        <w:pStyle w:val="Heading1"/>
      </w:pPr>
      <w:r>
        <w:t>WMI &amp; PowerShell</w:t>
      </w:r>
    </w:p>
    <w:p w:rsidR="0016790F" w:rsidRDefault="00A23931">
      <w:r>
        <w:t xml:space="preserve">WMI (Windows Management Instrumentation) allows management of Windows devices and systems. </w:t>
      </w:r>
      <w:r>
        <w:br/>
        <w:t>PowerShell can access WMI using cmdlets like Get-WmiObject or Get-CimInstance to retrieve system information like BIOS, disk drives, and network adapters.</w:t>
      </w:r>
    </w:p>
    <w:p w:rsidR="0016790F" w:rsidRDefault="00A23931">
      <w:pPr>
        <w:pStyle w:val="Heading1"/>
      </w:pPr>
      <w:r>
        <w:t>Pipeline Filtering &amp; Operators</w:t>
      </w:r>
    </w:p>
    <w:p w:rsidR="0016790F" w:rsidRDefault="00A23931">
      <w:r>
        <w:t xml:space="preserve">PowerShell supports powerful filtering using cmdlets like Where-Object and Select-Object. </w:t>
      </w:r>
      <w:r>
        <w:br/>
      </w:r>
      <w:r>
        <w:lastRenderedPageBreak/>
        <w:t>Operators like -eq (equals), -lt (less than), -gt (greater than), and -like (pattern matching) are used to compare and filter objects in the pipeline.</w:t>
      </w:r>
    </w:p>
    <w:p w:rsidR="00A23931" w:rsidRDefault="00A23931">
      <w:r>
        <w:rPr>
          <w:noProof/>
        </w:rPr>
        <w:drawing>
          <wp:inline distT="0" distB="0" distL="0" distR="0">
            <wp:extent cx="5486400" cy="2755265"/>
            <wp:effectExtent l="19050" t="0" r="0" b="0"/>
            <wp:docPr id="1" name="Picture 0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31" w:rsidRDefault="0009416E">
      <w:r>
        <w:rPr>
          <w:noProof/>
        </w:rPr>
        <w:t>s</w:t>
      </w:r>
      <w:r w:rsidR="00FD1706">
        <w:rPr>
          <w:noProof/>
        </w:rPr>
        <w:drawing>
          <wp:inline distT="0" distB="0" distL="0" distR="0">
            <wp:extent cx="5486400" cy="3086100"/>
            <wp:effectExtent l="19050" t="0" r="0" b="0"/>
            <wp:docPr id="4" name="Picture 3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0F" w:rsidRDefault="00A23931">
      <w:pPr>
        <w:pStyle w:val="Heading1"/>
      </w:pPr>
      <w:r>
        <w:t>Input, Output &amp; Formatting</w:t>
      </w:r>
    </w:p>
    <w:p w:rsidR="0016790F" w:rsidRDefault="00A23931">
      <w:r>
        <w:t xml:space="preserve">PowerShell can accept input from the user, files, or command line, and output data to the console, files, or other commands. </w:t>
      </w:r>
      <w:r>
        <w:br/>
        <w:t>Formatting cmdlets like Format-Table, Format-List, and Out-File allow for customized display and redirection of output.</w:t>
      </w:r>
    </w:p>
    <w:p w:rsidR="0016790F" w:rsidRDefault="00A23931">
      <w:pPr>
        <w:pStyle w:val="Heading1"/>
      </w:pPr>
      <w:r>
        <w:lastRenderedPageBreak/>
        <w:t>Scripting Overview</w:t>
      </w:r>
    </w:p>
    <w:p w:rsidR="0016790F" w:rsidRDefault="00A23931">
      <w:r>
        <w:t xml:space="preserve">PowerShell scripts are text files with a .ps1 extension that contain a sequence of PowerShell commands. </w:t>
      </w:r>
      <w:r>
        <w:br/>
        <w:t>Scripts support variables, loops, conditionals, functions, and error handling to automate complex tasks. Execution policies and permissions must be managed to run scripts effectively.</w:t>
      </w:r>
    </w:p>
    <w:sectPr w:rsidR="001679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9416E"/>
    <w:rsid w:val="0015074B"/>
    <w:rsid w:val="0016790F"/>
    <w:rsid w:val="0029639D"/>
    <w:rsid w:val="00326F90"/>
    <w:rsid w:val="00A23931"/>
    <w:rsid w:val="00AA1D8D"/>
    <w:rsid w:val="00B47730"/>
    <w:rsid w:val="00B568DC"/>
    <w:rsid w:val="00C71FEA"/>
    <w:rsid w:val="00CB0664"/>
    <w:rsid w:val="00CF418F"/>
    <w:rsid w:val="00FC693F"/>
    <w:rsid w:val="00FD1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3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Abhimanyu</cp:lastModifiedBy>
  <cp:revision>2</cp:revision>
  <dcterms:created xsi:type="dcterms:W3CDTF">2025-08-09T04:06:00Z</dcterms:created>
  <dcterms:modified xsi:type="dcterms:W3CDTF">2025-08-09T04:06:00Z</dcterms:modified>
</cp:coreProperties>
</file>