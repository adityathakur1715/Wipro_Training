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E21" w:rsidRPr="00A5422E" w:rsidRDefault="00A5422E">
      <w:pPr>
        <w:pStyle w:val="Heading1"/>
        <w:rPr>
          <w:sz w:val="36"/>
          <w:szCs w:val="36"/>
        </w:rPr>
      </w:pPr>
      <w:r w:rsidRPr="00A5422E">
        <w:rPr>
          <w:sz w:val="36"/>
          <w:szCs w:val="36"/>
        </w:rPr>
        <w:t xml:space="preserve">PSADT Commands </w:t>
      </w:r>
    </w:p>
    <w:p w:rsidR="005D3E21" w:rsidRPr="00A5422E" w:rsidRDefault="00AC07B2">
      <w:pPr>
        <w:pStyle w:val="Heading2"/>
        <w:rPr>
          <w:sz w:val="32"/>
          <w:szCs w:val="32"/>
        </w:rPr>
      </w:pPr>
      <w:r w:rsidRPr="00A5422E">
        <w:rPr>
          <w:sz w:val="32"/>
          <w:szCs w:val="32"/>
        </w:rPr>
        <w:t>Execute-MSI - Installation and Uninstallation</w:t>
      </w:r>
    </w:p>
    <w:p w:rsidR="00A5422E" w:rsidRDefault="00AC07B2">
      <w:r>
        <w:t>Used to install or uninstall MSI packages.</w:t>
      </w:r>
      <w:r>
        <w:br/>
      </w:r>
      <w:r>
        <w:br/>
        <w:t>Syntax</w:t>
      </w:r>
      <w:proofErr w:type="gramStart"/>
      <w:r>
        <w:t>:</w:t>
      </w:r>
      <w:proofErr w:type="gramEnd"/>
      <w:r>
        <w:br/>
      </w:r>
      <w:r w:rsidRPr="00A5422E">
        <w:rPr>
          <w:b/>
        </w:rPr>
        <w:t>Execute-MSI -Action Install -Path "installer.msi"</w:t>
      </w:r>
    </w:p>
    <w:p w:rsidR="00A5422E" w:rsidRDefault="00A5422E">
      <w:r>
        <w:rPr>
          <w:noProof/>
        </w:rPr>
        <w:drawing>
          <wp:inline distT="0" distB="0" distL="0" distR="0">
            <wp:extent cx="5486400" cy="3072130"/>
            <wp:effectExtent l="19050" t="0" r="0" b="0"/>
            <wp:docPr id="1" name="Picture 0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2E" w:rsidRDefault="00AC07B2">
      <w:pPr>
        <w:rPr>
          <w:b/>
        </w:rPr>
      </w:pPr>
      <w:r>
        <w:br/>
      </w:r>
      <w:r w:rsidRPr="00A5422E">
        <w:rPr>
          <w:b/>
        </w:rPr>
        <w:t>Execute-MSI -Action Uninstall -Path "installer.msi"</w:t>
      </w:r>
    </w:p>
    <w:p w:rsidR="005D3E21" w:rsidRDefault="00A5422E">
      <w:r>
        <w:rPr>
          <w:b/>
          <w:noProof/>
        </w:rPr>
        <w:lastRenderedPageBreak/>
        <w:drawing>
          <wp:inline distT="0" distB="0" distL="0" distR="0">
            <wp:extent cx="5486400" cy="3230880"/>
            <wp:effectExtent l="19050" t="0" r="0" b="0"/>
            <wp:docPr id="2" name="Picture 1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7B2" w:rsidRPr="00A5422E">
        <w:rPr>
          <w:b/>
        </w:rPr>
        <w:br/>
      </w:r>
      <w:r w:rsidR="00AC07B2" w:rsidRPr="00A5422E">
        <w:br/>
      </w:r>
      <w:r w:rsidR="00AC07B2">
        <w:t>-Action: Install or Uninstall</w:t>
      </w:r>
      <w:r w:rsidR="00AC07B2">
        <w:br/>
      </w:r>
      <w:r w:rsidR="00AC07B2">
        <w:t>-Path: Name of the MSI file (relative to Files folder or full path)</w:t>
      </w:r>
    </w:p>
    <w:p w:rsidR="005D3E21" w:rsidRPr="00A5422E" w:rsidRDefault="00AC07B2">
      <w:pPr>
        <w:pStyle w:val="Heading2"/>
        <w:rPr>
          <w:sz w:val="36"/>
          <w:szCs w:val="36"/>
        </w:rPr>
      </w:pPr>
      <w:r w:rsidRPr="00A5422E">
        <w:rPr>
          <w:sz w:val="36"/>
          <w:szCs w:val="36"/>
        </w:rPr>
        <w:t>Execute-Process</w:t>
      </w:r>
    </w:p>
    <w:p w:rsidR="00A5422E" w:rsidRDefault="00AC07B2">
      <w:proofErr w:type="gramStart"/>
      <w:r>
        <w:t>Used to run EXE or other processes.</w:t>
      </w:r>
      <w:proofErr w:type="gramEnd"/>
      <w:r>
        <w:br/>
      </w:r>
      <w:r>
        <w:br/>
        <w:t>Syntax</w:t>
      </w:r>
      <w:proofErr w:type="gramStart"/>
      <w:r>
        <w:t>:</w:t>
      </w:r>
      <w:proofErr w:type="gramEnd"/>
      <w:r>
        <w:br/>
      </w:r>
      <w:r w:rsidRPr="00A5422E">
        <w:rPr>
          <w:b/>
        </w:rPr>
        <w:t>Execute-Process -Path "setup.exe" -Parameters "/quiet /</w:t>
      </w:r>
      <w:proofErr w:type="spellStart"/>
      <w:r w:rsidRPr="00A5422E">
        <w:rPr>
          <w:b/>
        </w:rPr>
        <w:t>norestart</w:t>
      </w:r>
      <w:proofErr w:type="spellEnd"/>
      <w:r w:rsidRPr="00A5422E">
        <w:rPr>
          <w:b/>
        </w:rPr>
        <w:t xml:space="preserve">" </w:t>
      </w:r>
      <w:r w:rsidR="00A5422E">
        <w:rPr>
          <w:b/>
        </w:rPr>
        <w:t>–</w:t>
      </w:r>
      <w:r w:rsidRPr="00A5422E">
        <w:rPr>
          <w:b/>
        </w:rPr>
        <w:t>Wait</w:t>
      </w:r>
    </w:p>
    <w:p w:rsidR="005D3E21" w:rsidRDefault="00A5422E">
      <w:r>
        <w:rPr>
          <w:noProof/>
        </w:rPr>
        <w:lastRenderedPageBreak/>
        <w:drawing>
          <wp:inline distT="0" distB="0" distL="0" distR="0">
            <wp:extent cx="5486400" cy="3072130"/>
            <wp:effectExtent l="19050" t="0" r="0" b="0"/>
            <wp:docPr id="3" name="Picture 2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7B2">
        <w:br/>
      </w:r>
      <w:r w:rsidR="00AC07B2">
        <w:br/>
        <w:t>-Path: Executable name or path</w:t>
      </w:r>
      <w:r w:rsidR="00AC07B2">
        <w:br/>
        <w:t>-Parameters: Command-li</w:t>
      </w:r>
      <w:r w:rsidR="00AC07B2">
        <w:t>ne arguments</w:t>
      </w:r>
      <w:r w:rsidR="00AC07B2">
        <w:br/>
        <w:t>-Wait: Wait until process finishes</w:t>
      </w:r>
    </w:p>
    <w:p w:rsidR="005D3E21" w:rsidRPr="00A5422E" w:rsidRDefault="00AC07B2">
      <w:pPr>
        <w:pStyle w:val="Heading2"/>
        <w:rPr>
          <w:sz w:val="36"/>
          <w:szCs w:val="36"/>
        </w:rPr>
      </w:pPr>
      <w:r w:rsidRPr="00A5422E">
        <w:rPr>
          <w:sz w:val="36"/>
          <w:szCs w:val="36"/>
        </w:rPr>
        <w:t>Execute-MSP</w:t>
      </w:r>
    </w:p>
    <w:p w:rsidR="005D3E21" w:rsidRDefault="00AC07B2">
      <w:proofErr w:type="gramStart"/>
      <w:r>
        <w:t>Used to apply MSP patches to installed MSI applications.</w:t>
      </w:r>
      <w:proofErr w:type="gramEnd"/>
      <w:r>
        <w:br/>
      </w:r>
      <w:r>
        <w:br/>
        <w:t>Syntax:</w:t>
      </w:r>
      <w:r>
        <w:br/>
        <w:t>Execute-MSP -Path "patch.msp" -Parameters "/quiet /norestart"</w:t>
      </w:r>
      <w:r>
        <w:br/>
      </w:r>
    </w:p>
    <w:p w:rsidR="005D3E21" w:rsidRPr="00A5422E" w:rsidRDefault="00AC07B2">
      <w:pPr>
        <w:pStyle w:val="Heading2"/>
        <w:rPr>
          <w:sz w:val="36"/>
          <w:szCs w:val="36"/>
        </w:rPr>
      </w:pPr>
      <w:r w:rsidRPr="00A5422E">
        <w:rPr>
          <w:sz w:val="36"/>
          <w:szCs w:val="36"/>
        </w:rPr>
        <w:t>Install-MSUPdates</w:t>
      </w:r>
    </w:p>
    <w:p w:rsidR="005D3E21" w:rsidRDefault="00AC07B2">
      <w:proofErr w:type="gramStart"/>
      <w:r>
        <w:t>Installs Microsoft Update Standalone Packages (MS</w:t>
      </w:r>
      <w:r>
        <w:t>U files).</w:t>
      </w:r>
      <w:proofErr w:type="gramEnd"/>
      <w:r>
        <w:br/>
      </w:r>
      <w:r>
        <w:br/>
        <w:t>Syntax:</w:t>
      </w:r>
      <w:r>
        <w:br/>
        <w:t>Install-MSUPdates -MSUFile "update.msu"</w:t>
      </w:r>
      <w:r>
        <w:br/>
      </w:r>
    </w:p>
    <w:p w:rsidR="005D3E21" w:rsidRPr="00A5422E" w:rsidRDefault="00AC07B2">
      <w:pPr>
        <w:pStyle w:val="Heading2"/>
        <w:rPr>
          <w:sz w:val="36"/>
          <w:szCs w:val="36"/>
        </w:rPr>
      </w:pPr>
      <w:r w:rsidRPr="00A5422E">
        <w:rPr>
          <w:sz w:val="36"/>
          <w:szCs w:val="36"/>
        </w:rPr>
        <w:t>Create Active Setup</w:t>
      </w:r>
    </w:p>
    <w:p w:rsidR="005D3E21" w:rsidRDefault="00AC07B2">
      <w:proofErr w:type="gramStart"/>
      <w:r>
        <w:t>Creates an Active Setup registry key to run commands for each user login.</w:t>
      </w:r>
      <w:proofErr w:type="gramEnd"/>
      <w:r>
        <w:br/>
      </w:r>
      <w:r>
        <w:br/>
        <w:t>Example:</w:t>
      </w:r>
      <w:r>
        <w:br/>
        <w:t>Set-RegistryKey -Key "HKLM\SOFTWARE\Microsoft\Active Setup\Installed Components\MyApp" -Name</w:t>
      </w:r>
      <w:r>
        <w:t xml:space="preserve"> "StubPath" -Value "powershell.exe -ExecutionPolicy Bypass -</w:t>
      </w:r>
      <w:r>
        <w:lastRenderedPageBreak/>
        <w:t>File C:\Scripts\PerUserConfig.ps1" -Type String</w:t>
      </w:r>
      <w:r>
        <w:br/>
      </w:r>
    </w:p>
    <w:p w:rsidR="005D3E21" w:rsidRPr="00A5422E" w:rsidRDefault="00AC07B2">
      <w:pPr>
        <w:pStyle w:val="Heading2"/>
        <w:rPr>
          <w:sz w:val="36"/>
          <w:szCs w:val="36"/>
        </w:rPr>
      </w:pPr>
      <w:r w:rsidRPr="00A5422E">
        <w:rPr>
          <w:sz w:val="36"/>
          <w:szCs w:val="36"/>
        </w:rPr>
        <w:t>Copy/Delete/Move File and Folders</w:t>
      </w:r>
    </w:p>
    <w:p w:rsidR="005D3E21" w:rsidRDefault="00AC07B2">
      <w:r w:rsidRPr="00BC3FC2">
        <w:rPr>
          <w:b/>
        </w:rPr>
        <w:t>Copy File</w:t>
      </w:r>
      <w:proofErr w:type="gramStart"/>
      <w:r w:rsidRPr="00BC3FC2">
        <w:rPr>
          <w:b/>
        </w:rPr>
        <w:t>:</w:t>
      </w:r>
      <w:proofErr w:type="gramEnd"/>
      <w:r w:rsidRPr="00BC3FC2">
        <w:rPr>
          <w:b/>
        </w:rPr>
        <w:br/>
        <w:t>Copy-File -Path "$</w:t>
      </w:r>
      <w:proofErr w:type="spellStart"/>
      <w:r w:rsidRPr="00BC3FC2">
        <w:rPr>
          <w:b/>
        </w:rPr>
        <w:t>dirFiles</w:t>
      </w:r>
      <w:proofErr w:type="spellEnd"/>
      <w:r w:rsidRPr="00BC3FC2">
        <w:rPr>
          <w:b/>
        </w:rPr>
        <w:t>\myfile.txt" -Destination "C:\Temp"</w:t>
      </w:r>
      <w:r>
        <w:br/>
      </w:r>
      <w:r w:rsidR="00BC3FC2">
        <w:rPr>
          <w:noProof/>
        </w:rPr>
        <w:drawing>
          <wp:inline distT="0" distB="0" distL="0" distR="0">
            <wp:extent cx="5486400" cy="3374390"/>
            <wp:effectExtent l="19050" t="0" r="0" b="0"/>
            <wp:docPr id="4" name="Picture 3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C3FC2">
        <w:rPr>
          <w:b/>
        </w:rPr>
        <w:t>Delete File:</w:t>
      </w:r>
      <w:r w:rsidRPr="00BC3FC2">
        <w:rPr>
          <w:b/>
        </w:rPr>
        <w:br/>
        <w:t>Remove-File -Path "C:\Temp</w:t>
      </w:r>
      <w:r w:rsidRPr="00BC3FC2">
        <w:rPr>
          <w:b/>
        </w:rPr>
        <w:t>\myfile.txt"</w:t>
      </w:r>
      <w:r>
        <w:br/>
      </w:r>
      <w:r w:rsidR="00BC3FC2">
        <w:rPr>
          <w:noProof/>
        </w:rPr>
        <w:lastRenderedPageBreak/>
        <w:drawing>
          <wp:inline distT="0" distB="0" distL="0" distR="0">
            <wp:extent cx="5486400" cy="3374390"/>
            <wp:effectExtent l="19050" t="0" r="0" b="0"/>
            <wp:docPr id="5" name="Picture 4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C3FC2">
        <w:rPr>
          <w:b/>
        </w:rPr>
        <w:t>Move File:</w:t>
      </w:r>
      <w:r w:rsidRPr="00BC3FC2">
        <w:rPr>
          <w:b/>
        </w:rPr>
        <w:br/>
        <w:t>Move-File -Path "$</w:t>
      </w:r>
      <w:proofErr w:type="spellStart"/>
      <w:r w:rsidRPr="00BC3FC2">
        <w:rPr>
          <w:b/>
        </w:rPr>
        <w:t>dirFiles</w:t>
      </w:r>
      <w:proofErr w:type="spellEnd"/>
      <w:r w:rsidRPr="00BC3FC2">
        <w:rPr>
          <w:b/>
        </w:rPr>
        <w:t>\myfile.txt" -Destination "C:\NewLocation"</w:t>
      </w:r>
      <w:r>
        <w:br/>
      </w:r>
      <w:r w:rsidR="00BC3FC2">
        <w:rPr>
          <w:noProof/>
        </w:rPr>
        <w:drawing>
          <wp:inline distT="0" distB="0" distL="0" distR="0">
            <wp:extent cx="5486400" cy="3249930"/>
            <wp:effectExtent l="19050" t="0" r="0" b="0"/>
            <wp:docPr id="6" name="Picture 5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21" w:rsidRPr="00A5422E" w:rsidRDefault="00AC07B2">
      <w:pPr>
        <w:pStyle w:val="Heading2"/>
        <w:rPr>
          <w:sz w:val="36"/>
          <w:szCs w:val="36"/>
        </w:rPr>
      </w:pPr>
      <w:r w:rsidRPr="00A5422E">
        <w:rPr>
          <w:sz w:val="36"/>
          <w:szCs w:val="36"/>
        </w:rPr>
        <w:t>Commands for Installation/Uninstalation</w:t>
      </w:r>
    </w:p>
    <w:p w:rsidR="005D3E21" w:rsidRDefault="00AC07B2">
      <w:r>
        <w:t>Installation:</w:t>
      </w:r>
      <w:r>
        <w:br/>
        <w:t>Execute-MSI -Action Install -Path "app.msi"</w:t>
      </w:r>
      <w:r>
        <w:br/>
        <w:t>Execute-Process -Path "app.exe" -Parameters "/S"</w:t>
      </w:r>
      <w:r>
        <w:br/>
      </w:r>
      <w:r>
        <w:lastRenderedPageBreak/>
        <w:br/>
        <w:t>Uninstallatio</w:t>
      </w:r>
      <w:r>
        <w:t>n:</w:t>
      </w:r>
      <w:r>
        <w:br/>
        <w:t>Execute-MSI -Action Uninstall -Path "app.msi"</w:t>
      </w:r>
      <w:r>
        <w:br/>
        <w:t>Execute-Process -Path "uninstall.exe" -Parameters "/S"</w:t>
      </w:r>
      <w:r>
        <w:br/>
      </w:r>
    </w:p>
    <w:p w:rsidR="005D3E21" w:rsidRPr="00A5422E" w:rsidRDefault="00AC07B2">
      <w:pPr>
        <w:pStyle w:val="Heading2"/>
        <w:rPr>
          <w:sz w:val="36"/>
          <w:szCs w:val="36"/>
        </w:rPr>
      </w:pPr>
      <w:r w:rsidRPr="00A5422E">
        <w:rPr>
          <w:sz w:val="36"/>
          <w:szCs w:val="36"/>
        </w:rPr>
        <w:t>Create/Delete/Modify Registries</w:t>
      </w:r>
    </w:p>
    <w:p w:rsidR="005D3E21" w:rsidRDefault="00AC07B2">
      <w:r>
        <w:t>Create/Modify Registry:</w:t>
      </w:r>
      <w:r>
        <w:br/>
        <w:t>Set-RegistryKey -Key "HKLM\SOFTWARE\MyApp" -Name "Version" -Value "1.0" -Type String</w:t>
      </w:r>
      <w:r>
        <w:br/>
      </w:r>
      <w:r>
        <w:br/>
        <w:t>Delete Re</w:t>
      </w:r>
      <w:r>
        <w:t>gistry:</w:t>
      </w:r>
      <w:r>
        <w:br/>
        <w:t>Remove-RegistryKey -Key "HKCU\SOFTWARE\MyApp"</w:t>
      </w:r>
      <w:r>
        <w:br/>
      </w:r>
    </w:p>
    <w:p w:rsidR="005D3E21" w:rsidRPr="00A5422E" w:rsidRDefault="00AC07B2">
      <w:pPr>
        <w:pStyle w:val="Heading2"/>
        <w:rPr>
          <w:sz w:val="36"/>
          <w:szCs w:val="36"/>
        </w:rPr>
      </w:pPr>
      <w:r w:rsidRPr="00A5422E">
        <w:rPr>
          <w:sz w:val="36"/>
          <w:szCs w:val="36"/>
        </w:rPr>
        <w:t>Start/Stop Services</w:t>
      </w:r>
    </w:p>
    <w:p w:rsidR="005D3E21" w:rsidRDefault="00AC07B2">
      <w:r>
        <w:t>Start Service</w:t>
      </w:r>
      <w:proofErr w:type="gramStart"/>
      <w:r>
        <w:t>:</w:t>
      </w:r>
      <w:proofErr w:type="gramEnd"/>
      <w:r>
        <w:br/>
        <w:t>Start-Service -Name "Spooler"</w:t>
      </w:r>
      <w:r>
        <w:br/>
      </w:r>
      <w:r>
        <w:br/>
        <w:t>Stop Service:</w:t>
      </w:r>
      <w:r>
        <w:br/>
        <w:t>Stop-Service -Name "Spooler"</w:t>
      </w:r>
      <w:r>
        <w:br/>
      </w:r>
    </w:p>
    <w:sectPr w:rsidR="005D3E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5D3E21"/>
    <w:rsid w:val="00677D79"/>
    <w:rsid w:val="00A5422E"/>
    <w:rsid w:val="00AA1D8D"/>
    <w:rsid w:val="00AC07B2"/>
    <w:rsid w:val="00B47730"/>
    <w:rsid w:val="00BC3FC2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4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Abhimanyu</cp:lastModifiedBy>
  <cp:revision>2</cp:revision>
  <dcterms:created xsi:type="dcterms:W3CDTF">2025-08-12T12:38:00Z</dcterms:created>
  <dcterms:modified xsi:type="dcterms:W3CDTF">2025-08-12T12:38:00Z</dcterms:modified>
</cp:coreProperties>
</file>